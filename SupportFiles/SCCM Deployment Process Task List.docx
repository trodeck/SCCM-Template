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CF81C" w14:textId="77777777" w:rsidR="00EB08C2" w:rsidRPr="00FA0E99" w:rsidRDefault="00EB08C2">
      <w:pPr>
        <w:rPr>
          <w:rFonts w:ascii="Arial" w:eastAsia="Arial" w:hAnsi="Arial" w:cs="Arial"/>
          <w:b/>
          <w:bCs/>
          <w:sz w:val="24"/>
          <w:szCs w:val="24"/>
          <w:lang w:val="en-CA"/>
        </w:rPr>
      </w:pPr>
    </w:p>
    <w:p w14:paraId="03E72CDB" w14:textId="77777777" w:rsidR="00EB08C2" w:rsidRPr="00FA0E99" w:rsidRDefault="00EB08C2">
      <w:pPr>
        <w:rPr>
          <w:rFonts w:ascii="Arial" w:eastAsia="Arial" w:hAnsi="Arial" w:cs="Arial"/>
          <w:b/>
          <w:bCs/>
          <w:sz w:val="24"/>
          <w:szCs w:val="24"/>
          <w:lang w:val="en-CA"/>
        </w:rPr>
      </w:pPr>
    </w:p>
    <w:p w14:paraId="56B08980" w14:textId="6C1D4A42" w:rsidR="000935DE" w:rsidRPr="00FA0E99" w:rsidRDefault="007C2188" w:rsidP="000935DE">
      <w:pPr>
        <w:jc w:val="center"/>
        <w:rPr>
          <w:rFonts w:ascii="Arial" w:eastAsia="Arial" w:hAnsi="Arial" w:cs="Arial"/>
          <w:b/>
          <w:bCs/>
          <w:sz w:val="36"/>
          <w:szCs w:val="36"/>
          <w:lang w:val="en-CA"/>
        </w:rPr>
      </w:pPr>
      <w:r>
        <w:rPr>
          <w:rFonts w:ascii="Arial" w:eastAsia="Arial" w:hAnsi="Arial" w:cs="Arial"/>
          <w:b/>
          <w:bCs/>
          <w:sz w:val="36"/>
          <w:szCs w:val="36"/>
          <w:lang w:val="en-CA"/>
        </w:rPr>
        <w:t>SCCM</w:t>
      </w:r>
      <w:r w:rsidR="00AD4F11">
        <w:rPr>
          <w:rFonts w:ascii="Arial" w:eastAsia="Arial" w:hAnsi="Arial" w:cs="Arial"/>
          <w:b/>
          <w:bCs/>
          <w:sz w:val="36"/>
          <w:szCs w:val="36"/>
          <w:lang w:val="en-CA"/>
        </w:rPr>
        <w:t xml:space="preserve"> </w:t>
      </w:r>
      <w:r w:rsidR="003207E1">
        <w:rPr>
          <w:rFonts w:ascii="Arial" w:eastAsia="Arial" w:hAnsi="Arial" w:cs="Arial"/>
          <w:b/>
          <w:bCs/>
          <w:sz w:val="36"/>
          <w:szCs w:val="36"/>
          <w:lang w:val="en-CA"/>
        </w:rPr>
        <w:t>Deployment</w:t>
      </w:r>
      <w:r w:rsidR="007536BE">
        <w:rPr>
          <w:rFonts w:ascii="Arial" w:eastAsia="Arial" w:hAnsi="Arial" w:cs="Arial"/>
          <w:b/>
          <w:bCs/>
          <w:sz w:val="36"/>
          <w:szCs w:val="36"/>
          <w:lang w:val="en-CA"/>
        </w:rPr>
        <w:t xml:space="preserve"> Process</w:t>
      </w:r>
      <w:r w:rsidR="003207E1">
        <w:rPr>
          <w:rFonts w:ascii="Arial" w:eastAsia="Arial" w:hAnsi="Arial" w:cs="Arial"/>
          <w:b/>
          <w:bCs/>
          <w:sz w:val="36"/>
          <w:szCs w:val="36"/>
          <w:lang w:val="en-CA"/>
        </w:rPr>
        <w:t xml:space="preserve"> Task List</w:t>
      </w:r>
    </w:p>
    <w:p w14:paraId="4D97D954" w14:textId="77777777" w:rsidR="000935DE" w:rsidRPr="00FA0E99" w:rsidRDefault="000935DE">
      <w:pPr>
        <w:rPr>
          <w:rFonts w:ascii="Arial" w:eastAsia="Arial" w:hAnsi="Arial" w:cs="Arial"/>
          <w:b/>
          <w:bCs/>
          <w:sz w:val="24"/>
          <w:szCs w:val="24"/>
          <w:lang w:val="en-CA"/>
        </w:rPr>
      </w:pPr>
    </w:p>
    <w:p w14:paraId="55793F96" w14:textId="77777777" w:rsidR="00FA0E99" w:rsidRPr="00FA0E99" w:rsidRDefault="00FA0E99" w:rsidP="00FA0E99">
      <w:pPr>
        <w:rPr>
          <w:rFonts w:ascii="Arial" w:eastAsia="Arial" w:hAnsi="Arial" w:cs="Arial"/>
          <w:b/>
          <w:bCs/>
          <w:sz w:val="24"/>
          <w:szCs w:val="24"/>
          <w:lang w:val="en-CA"/>
        </w:rPr>
      </w:pPr>
      <w:r w:rsidRPr="00FA0E99">
        <w:rPr>
          <w:rFonts w:ascii="Arial" w:eastAsia="Arial" w:hAnsi="Arial" w:cs="Arial"/>
          <w:b/>
          <w:bCs/>
          <w:sz w:val="24"/>
          <w:szCs w:val="24"/>
          <w:lang w:val="en-CA"/>
        </w:rPr>
        <w:t>Document revisions</w:t>
      </w:r>
    </w:p>
    <w:p w14:paraId="27892FB1" w14:textId="77777777" w:rsidR="009E2A54" w:rsidRPr="00FA0E99" w:rsidRDefault="009E2A54">
      <w:pPr>
        <w:rPr>
          <w:rFonts w:ascii="Arial" w:eastAsia="Arial" w:hAnsi="Arial" w:cs="Arial"/>
          <w:b/>
          <w:bCs/>
          <w:sz w:val="24"/>
          <w:szCs w:val="24"/>
          <w:lang w:val="en-C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3"/>
        <w:gridCol w:w="4523"/>
        <w:gridCol w:w="2825"/>
        <w:gridCol w:w="1075"/>
      </w:tblGrid>
      <w:tr w:rsidR="009E2A54" w:rsidRPr="007C2188" w14:paraId="140DF23E" w14:textId="77777777" w:rsidTr="0084769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756BE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  <w:r w:rsidRPr="00FA0E99"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>Revision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78EC4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  <w:r w:rsidRPr="00FA0E99"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>Change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C395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  <w:r w:rsidRPr="00FA0E99"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>Updated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DE75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  <w:r w:rsidRPr="00FA0E99"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>Date</w:t>
            </w:r>
          </w:p>
        </w:tc>
      </w:tr>
      <w:tr w:rsidR="009E2A54" w:rsidRPr="007C2188" w14:paraId="2F0008DB" w14:textId="77777777" w:rsidTr="0084769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2EFCA" w14:textId="77777777" w:rsidR="009E2A54" w:rsidRPr="00FA0E99" w:rsidRDefault="00EB08C2" w:rsidP="00847697">
            <w:pPr>
              <w:jc w:val="center"/>
              <w:rPr>
                <w:lang w:val="en-CA"/>
              </w:rPr>
            </w:pPr>
            <w:r w:rsidRPr="00FA0E99">
              <w:rPr>
                <w:lang w:val="en-C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60C39" w14:textId="77777777" w:rsidR="009E2A54" w:rsidRPr="00FA0E99" w:rsidRDefault="00D56C1D" w:rsidP="0084769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First Published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FB9A7" w14:textId="6941BA66" w:rsidR="009E2A54" w:rsidRPr="00FA0E99" w:rsidRDefault="00686734" w:rsidP="00865A7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Taidgh Rodeck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186D" w14:textId="06C3E3AA" w:rsidR="009E2A54" w:rsidRPr="00FA0E99" w:rsidRDefault="009E2A54" w:rsidP="005409D4">
            <w:pPr>
              <w:jc w:val="center"/>
              <w:rPr>
                <w:lang w:val="en-CA"/>
              </w:rPr>
            </w:pPr>
            <w:bookmarkStart w:id="0" w:name="id.35ee1236a58a"/>
            <w:bookmarkEnd w:id="0"/>
          </w:p>
        </w:tc>
      </w:tr>
      <w:tr w:rsidR="009E2A54" w:rsidRPr="007C2188" w14:paraId="3524DF56" w14:textId="77777777" w:rsidTr="0084769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8BC2" w14:textId="77777777" w:rsidR="009E2A54" w:rsidRPr="00FA0E99" w:rsidRDefault="000378B7" w:rsidP="00847697">
            <w:pPr>
              <w:jc w:val="center"/>
              <w:rPr>
                <w:lang w:val="en-CA"/>
              </w:rPr>
            </w:pPr>
            <w:r w:rsidRPr="00FA0E99">
              <w:rPr>
                <w:lang w:val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4EEB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6651C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D7E9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</w:tr>
      <w:tr w:rsidR="009E2A54" w:rsidRPr="007C2188" w14:paraId="761964FC" w14:textId="77777777" w:rsidTr="0084769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A9FA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DBD74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9D89E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7F832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</w:tr>
      <w:tr w:rsidR="009E2A54" w:rsidRPr="007C2188" w14:paraId="336B46F6" w14:textId="77777777" w:rsidTr="00FA0E99">
        <w:trPr>
          <w:trHeight w:val="25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41B0C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6CCF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05AE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3E529" w14:textId="77777777" w:rsidR="009E2A54" w:rsidRPr="00FA0E99" w:rsidRDefault="009E2A54" w:rsidP="00847697">
            <w:pPr>
              <w:jc w:val="center"/>
              <w:rPr>
                <w:lang w:val="en-CA"/>
              </w:rPr>
            </w:pPr>
          </w:p>
        </w:tc>
      </w:tr>
    </w:tbl>
    <w:p w14:paraId="358E28F4" w14:textId="77777777" w:rsidR="009E2A54" w:rsidRPr="00FA0E99" w:rsidRDefault="009E2A54">
      <w:pPr>
        <w:rPr>
          <w:lang w:val="en-CA"/>
        </w:rPr>
      </w:pPr>
    </w:p>
    <w:p w14:paraId="29C5ED76" w14:textId="77777777" w:rsidR="00B73053" w:rsidRPr="00FA0E99" w:rsidRDefault="00B73053">
      <w:pPr>
        <w:rPr>
          <w:b/>
          <w:sz w:val="22"/>
          <w:lang w:val="en-CA"/>
        </w:rPr>
      </w:pPr>
    </w:p>
    <w:p w14:paraId="29339306" w14:textId="77777777" w:rsidR="007C2188" w:rsidRDefault="001B5277" w:rsidP="00E644BF">
      <w:pPr>
        <w:rPr>
          <w:lang w:val="en-CA"/>
        </w:rPr>
      </w:pPr>
      <w:r w:rsidRPr="00BF20EC">
        <w:rPr>
          <w:b/>
          <w:sz w:val="22"/>
          <w:szCs w:val="22"/>
          <w:lang w:val="en-CA"/>
        </w:rPr>
        <w:t>Purpose</w:t>
      </w:r>
      <w:r>
        <w:rPr>
          <w:lang w:val="en-CA"/>
        </w:rPr>
        <w:t xml:space="preserve">: To document the initial </w:t>
      </w:r>
      <w:r w:rsidR="00BF20EC">
        <w:rPr>
          <w:lang w:val="en-CA"/>
        </w:rPr>
        <w:t xml:space="preserve">planning and </w:t>
      </w:r>
      <w:r>
        <w:rPr>
          <w:lang w:val="en-CA"/>
        </w:rPr>
        <w:t>deployment</w:t>
      </w:r>
      <w:r w:rsidR="00BF20EC">
        <w:rPr>
          <w:lang w:val="en-CA"/>
        </w:rPr>
        <w:t xml:space="preserve"> of requested software and to identify the individual steps to follow in the process of deploying a software via SCCM to maximize a successful result and plan to minimize impact on users.</w:t>
      </w:r>
    </w:p>
    <w:p w14:paraId="3A9C07C6" w14:textId="77777777" w:rsidR="00AD4F11" w:rsidRPr="001B5277" w:rsidRDefault="00AD4F11" w:rsidP="00E644BF">
      <w:pPr>
        <w:rPr>
          <w:b/>
          <w:sz w:val="22"/>
          <w:szCs w:val="22"/>
          <w:lang w:val="en-CA"/>
        </w:rPr>
      </w:pPr>
    </w:p>
    <w:p w14:paraId="0EE3126C" w14:textId="77777777" w:rsidR="00AD4F11" w:rsidRDefault="00AD4F11" w:rsidP="00E644BF">
      <w:pPr>
        <w:rPr>
          <w:b/>
          <w:sz w:val="22"/>
          <w:szCs w:val="22"/>
          <w:lang w:val="en-CA"/>
        </w:rPr>
      </w:pPr>
    </w:p>
    <w:p w14:paraId="38466465" w14:textId="77777777" w:rsidR="00AD4F11" w:rsidRDefault="00AD4F11">
      <w:pPr>
        <w:rPr>
          <w:lang w:val="en-CA"/>
        </w:rPr>
      </w:pPr>
    </w:p>
    <w:p w14:paraId="7F864224" w14:textId="77777777" w:rsidR="00622243" w:rsidRDefault="00622243" w:rsidP="00AD4F11">
      <w:pPr>
        <w:rPr>
          <w:lang w:val="en-CA"/>
        </w:rPr>
      </w:pPr>
    </w:p>
    <w:p w14:paraId="5CA45BE8" w14:textId="77777777" w:rsidR="00622243" w:rsidRDefault="00622243" w:rsidP="00AD4F11">
      <w:pPr>
        <w:rPr>
          <w:b/>
          <w:sz w:val="22"/>
          <w:szCs w:val="22"/>
          <w:lang w:val="en-CA"/>
        </w:rPr>
      </w:pPr>
    </w:p>
    <w:p w14:paraId="2866C4CD" w14:textId="77777777" w:rsidR="00622243" w:rsidRPr="001B5277" w:rsidRDefault="00622243" w:rsidP="00AD4F11">
      <w:pPr>
        <w:rPr>
          <w:lang w:val="en-CA"/>
        </w:rPr>
      </w:pPr>
    </w:p>
    <w:p w14:paraId="0998A712" w14:textId="77777777" w:rsidR="007C2188" w:rsidRPr="00622243" w:rsidRDefault="007C2188" w:rsidP="00AD4F11">
      <w:pPr>
        <w:rPr>
          <w:lang w:val="en-CA"/>
        </w:rPr>
      </w:pPr>
    </w:p>
    <w:p w14:paraId="404E12AA" w14:textId="77777777" w:rsidR="007C2188" w:rsidRPr="00622243" w:rsidRDefault="007C2188" w:rsidP="00AD4F11">
      <w:pPr>
        <w:rPr>
          <w:lang w:val="en-CA"/>
        </w:rPr>
      </w:pPr>
    </w:p>
    <w:p w14:paraId="0E2ED548" w14:textId="77777777" w:rsidR="00AD4F11" w:rsidRDefault="00AD4F11" w:rsidP="00AD4F11">
      <w:pPr>
        <w:rPr>
          <w:lang w:val="en-CA"/>
        </w:rPr>
      </w:pPr>
    </w:p>
    <w:p w14:paraId="35B8F69C" w14:textId="77777777" w:rsidR="007C2188" w:rsidRDefault="007C2188" w:rsidP="00AD4F11">
      <w:pPr>
        <w:rPr>
          <w:lang w:val="en-CA"/>
        </w:rPr>
      </w:pPr>
    </w:p>
    <w:p w14:paraId="13D99524" w14:textId="77777777" w:rsidR="007C2188" w:rsidRPr="00AD4F11" w:rsidRDefault="007C2188" w:rsidP="00AD4F11">
      <w:pPr>
        <w:rPr>
          <w:lang w:val="en-CA"/>
        </w:rPr>
      </w:pPr>
    </w:p>
    <w:p w14:paraId="1D3B5115" w14:textId="77777777" w:rsidR="007C2188" w:rsidRPr="007C2188" w:rsidRDefault="007C2188" w:rsidP="007C2188">
      <w:pPr>
        <w:rPr>
          <w:lang w:val="en-CA"/>
        </w:rPr>
      </w:pPr>
    </w:p>
    <w:p w14:paraId="07A265A7" w14:textId="77777777" w:rsidR="007C2188" w:rsidRDefault="007C2188" w:rsidP="007C2188">
      <w:pPr>
        <w:rPr>
          <w:lang w:val="en-CA"/>
        </w:rPr>
      </w:pPr>
    </w:p>
    <w:p w14:paraId="7C227508" w14:textId="77777777" w:rsidR="00622243" w:rsidRDefault="00622243" w:rsidP="007C2188">
      <w:pPr>
        <w:rPr>
          <w:lang w:val="en-CA"/>
        </w:rPr>
      </w:pPr>
    </w:p>
    <w:p w14:paraId="50F0AB0B" w14:textId="77777777" w:rsidR="00622243" w:rsidRPr="00A27E7F" w:rsidRDefault="00622243" w:rsidP="00A27E7F">
      <w:pPr>
        <w:pStyle w:val="ListParagraph"/>
        <w:ind w:left="420"/>
        <w:rPr>
          <w:lang w:val="en-CA"/>
        </w:rPr>
      </w:pPr>
      <w:r w:rsidRPr="00A27E7F">
        <w:rPr>
          <w:lang w:val="en-CA"/>
        </w:rPr>
        <w:br/>
      </w:r>
    </w:p>
    <w:p w14:paraId="3BDE97A5" w14:textId="77777777" w:rsidR="00B73053" w:rsidRPr="00A27E7F" w:rsidRDefault="00FB4402" w:rsidP="00AD4F11">
      <w:pPr>
        <w:rPr>
          <w:lang w:val="en-CA"/>
        </w:rPr>
      </w:pPr>
      <w:r w:rsidRPr="00A27E7F">
        <w:rPr>
          <w:lang w:val="en-CA"/>
        </w:rPr>
        <w:br w:type="page"/>
      </w:r>
    </w:p>
    <w:tbl>
      <w:tblPr>
        <w:tblW w:w="48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1"/>
        <w:gridCol w:w="5977"/>
      </w:tblGrid>
      <w:tr w:rsidR="00A27E7F" w:rsidRPr="00FA0E99" w14:paraId="23617251" w14:textId="77777777" w:rsidTr="00A27E7F">
        <w:trPr>
          <w:trHeight w:val="473"/>
        </w:trPr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70C0" w:fill="007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55D4" w14:textId="77777777" w:rsidR="00A27E7F" w:rsidRPr="00FA0E99" w:rsidRDefault="00A27E7F" w:rsidP="00313857">
            <w:pPr>
              <w:spacing w:before="120"/>
              <w:jc w:val="center"/>
              <w:rPr>
                <w:lang w:val="en-CA"/>
              </w:rPr>
            </w:pPr>
            <w:r w:rsidRPr="00FA0E99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  <w:lang w:val="en-CA"/>
              </w:rPr>
              <w:lastRenderedPageBreak/>
              <w:t>DESCRIPTION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70C0" w:fill="007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8B66" w14:textId="77777777" w:rsidR="00A27E7F" w:rsidRPr="00FA0E99" w:rsidRDefault="00A27E7F" w:rsidP="006211B1">
            <w:pPr>
              <w:spacing w:before="120"/>
              <w:jc w:val="center"/>
              <w:rPr>
                <w:lang w:val="en-CA"/>
              </w:rPr>
            </w:pPr>
            <w:r w:rsidRPr="00FA0E99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  <w:lang w:val="en-CA"/>
              </w:rPr>
              <w:t>SCREENSHOT</w:t>
            </w:r>
          </w:p>
        </w:tc>
      </w:tr>
      <w:tr w:rsidR="00A27E7F" w:rsidRPr="00844B26" w14:paraId="4B045C77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B51FC" w14:textId="77777777" w:rsidR="00A27E7F" w:rsidRPr="007536BE" w:rsidRDefault="001B5277" w:rsidP="00A27E7F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Requested by:</w:t>
            </w:r>
            <w:r w:rsidR="00A27E7F">
              <w:rPr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5121A" w14:textId="77777777" w:rsidR="00A27E7F" w:rsidRPr="00A27E7F" w:rsidRDefault="00B0478D" w:rsidP="00A27E7F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Cascades Governance team</w:t>
            </w:r>
          </w:p>
        </w:tc>
      </w:tr>
      <w:tr w:rsidR="001B5277" w:rsidRPr="0075776A" w14:paraId="34454FD4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C262A" w14:textId="77777777" w:rsidR="001B5277" w:rsidRPr="00A27E7F" w:rsidRDefault="001B5277" w:rsidP="00A27E7F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WO#: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0C012" w14:textId="7C50ECF0" w:rsidR="001B5277" w:rsidRPr="00A27E7F" w:rsidRDefault="001B5277" w:rsidP="00A27E7F">
            <w:pPr>
              <w:ind w:left="360"/>
              <w:rPr>
                <w:lang w:val="en-CA"/>
              </w:rPr>
            </w:pPr>
          </w:p>
        </w:tc>
      </w:tr>
      <w:tr w:rsidR="001B5277" w:rsidRPr="00A27E7F" w14:paraId="7EF23417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43C6C" w14:textId="77777777" w:rsidR="001B5277" w:rsidRDefault="001B5277" w:rsidP="00A27E7F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Project number: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EF538" w14:textId="479EB44A" w:rsidR="001B5277" w:rsidRDefault="001B5277" w:rsidP="00A27E7F">
            <w:pPr>
              <w:ind w:left="360"/>
              <w:rPr>
                <w:lang w:val="en-CA"/>
              </w:rPr>
            </w:pPr>
          </w:p>
        </w:tc>
      </w:tr>
      <w:tr w:rsidR="001B5277" w:rsidRPr="00A27E7F" w14:paraId="71E9913F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552E3" w14:textId="77777777" w:rsidR="001B5277" w:rsidRPr="00A27E7F" w:rsidRDefault="001B5277" w:rsidP="00A27E7F">
            <w:pPr>
              <w:ind w:left="360"/>
              <w:rPr>
                <w:lang w:val="en-CA"/>
              </w:rPr>
            </w:pPr>
            <w:r w:rsidRPr="00A27E7F">
              <w:rPr>
                <w:lang w:val="en-CA"/>
              </w:rPr>
              <w:t>Software Name: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A41C" w14:textId="2E775386" w:rsidR="001B5277" w:rsidRPr="00A27E7F" w:rsidRDefault="001B5277" w:rsidP="00A27E7F">
            <w:pPr>
              <w:ind w:left="360"/>
              <w:rPr>
                <w:lang w:val="en-CA"/>
              </w:rPr>
            </w:pPr>
          </w:p>
        </w:tc>
      </w:tr>
      <w:tr w:rsidR="00AB6130" w:rsidRPr="00A27E7F" w14:paraId="1181DB96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1E3E" w14:textId="77777777" w:rsidR="00AB6130" w:rsidRPr="00A27E7F" w:rsidRDefault="00AB6130" w:rsidP="00A27E7F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Software Version: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2E9D8" w14:textId="32CC10F3" w:rsidR="00AB6130" w:rsidRDefault="00AB6130" w:rsidP="00A27E7F">
            <w:pPr>
              <w:ind w:left="360"/>
              <w:rPr>
                <w:lang w:val="en-CA"/>
              </w:rPr>
            </w:pPr>
          </w:p>
        </w:tc>
      </w:tr>
      <w:tr w:rsidR="00A27E7F" w:rsidRPr="00B0478D" w14:paraId="72DE117A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1D459" w14:textId="77777777" w:rsidR="00A27E7F" w:rsidRPr="00A27E7F" w:rsidRDefault="00A27E7F" w:rsidP="00A27E7F">
            <w:pPr>
              <w:ind w:left="360"/>
              <w:rPr>
                <w:lang w:val="en-CA"/>
              </w:rPr>
            </w:pPr>
            <w:r w:rsidRPr="00A27E7F">
              <w:rPr>
                <w:lang w:val="en-CA"/>
              </w:rPr>
              <w:t xml:space="preserve">Vendor: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1F6B" w14:textId="3BCFFB13" w:rsidR="00A27E7F" w:rsidRPr="00A27E7F" w:rsidRDefault="00A27E7F" w:rsidP="00A27E7F">
            <w:pPr>
              <w:ind w:left="360"/>
              <w:rPr>
                <w:lang w:val="en-CA"/>
              </w:rPr>
            </w:pPr>
          </w:p>
        </w:tc>
      </w:tr>
      <w:tr w:rsidR="00A27E7F" w:rsidRPr="0075776A" w14:paraId="447F9168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16BB5" w14:textId="77777777" w:rsidR="00A27E7F" w:rsidRPr="00A27E7F" w:rsidRDefault="00A27E7F" w:rsidP="00A27E7F">
            <w:pPr>
              <w:ind w:left="360"/>
              <w:rPr>
                <w:lang w:val="en-CA"/>
              </w:rPr>
            </w:pPr>
            <w:r w:rsidRPr="00A27E7F">
              <w:rPr>
                <w:lang w:val="en-CA"/>
              </w:rPr>
              <w:t>Resource requirements: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DD84A" w14:textId="62C7C817" w:rsidR="00A27E7F" w:rsidRPr="00A27E7F" w:rsidRDefault="00A27E7F" w:rsidP="00A27E7F">
            <w:pPr>
              <w:ind w:left="360"/>
              <w:rPr>
                <w:lang w:val="en-CA"/>
              </w:rPr>
            </w:pPr>
          </w:p>
        </w:tc>
      </w:tr>
      <w:tr w:rsidR="00A27E7F" w:rsidRPr="0075776A" w14:paraId="2A440E19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A2CA7" w14:textId="77777777" w:rsidR="00A27E7F" w:rsidRPr="00A27E7F" w:rsidRDefault="00AB6130" w:rsidP="00A27E7F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Software </w:t>
            </w:r>
            <w:r w:rsidR="00A27E7F" w:rsidRPr="00A27E7F">
              <w:rPr>
                <w:lang w:val="en-CA"/>
              </w:rPr>
              <w:t>Prerequisites:</w:t>
            </w:r>
          </w:p>
          <w:p w14:paraId="548FF5C2" w14:textId="77777777" w:rsidR="00A27E7F" w:rsidRPr="00A27E7F" w:rsidRDefault="00A27E7F" w:rsidP="00A27E7F">
            <w:pPr>
              <w:ind w:left="360"/>
              <w:rPr>
                <w:lang w:val="en-CA"/>
              </w:rPr>
            </w:pP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ED51" w14:textId="25540A27" w:rsidR="00A27E7F" w:rsidRPr="00804083" w:rsidRDefault="00A27E7F" w:rsidP="00AB6130">
            <w:pPr>
              <w:ind w:left="360"/>
              <w:rPr>
                <w:lang w:val="en-US"/>
              </w:rPr>
            </w:pPr>
          </w:p>
        </w:tc>
      </w:tr>
      <w:tr w:rsidR="00A27E7F" w:rsidRPr="00A27E7F" w14:paraId="7D74A4D3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DAE7A" w14:textId="5CC9EE00" w:rsidR="00A27E7F" w:rsidRPr="00A27E7F" w:rsidRDefault="00A27E7F" w:rsidP="00A27E7F">
            <w:pPr>
              <w:ind w:left="360"/>
              <w:rPr>
                <w:lang w:val="en-CA"/>
              </w:rPr>
            </w:pPr>
            <w:r w:rsidRPr="00A27E7F">
              <w:rPr>
                <w:lang w:val="en-CA"/>
              </w:rPr>
              <w:t xml:space="preserve">SCCM server deployed from: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262F" w14:textId="77777777" w:rsidR="00A27E7F" w:rsidRPr="00A27E7F" w:rsidRDefault="00A27E7F" w:rsidP="00A27E7F">
            <w:pPr>
              <w:ind w:left="360"/>
              <w:rPr>
                <w:lang w:val="en-CA"/>
              </w:rPr>
            </w:pPr>
            <w:r w:rsidRPr="00622243">
              <w:rPr>
                <w:lang w:val="en-CA"/>
              </w:rPr>
              <w:t>SCCM01.ad.cascades.com</w:t>
            </w:r>
          </w:p>
        </w:tc>
      </w:tr>
      <w:tr w:rsidR="00A27E7F" w:rsidRPr="00804083" w14:paraId="781463DD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424FD" w14:textId="77777777" w:rsidR="00A27E7F" w:rsidRPr="00A27E7F" w:rsidRDefault="00A27E7F" w:rsidP="00A27E7F">
            <w:pPr>
              <w:ind w:left="360"/>
              <w:rPr>
                <w:lang w:val="en-CA"/>
              </w:rPr>
            </w:pPr>
            <w:r w:rsidRPr="00A27E7F">
              <w:rPr>
                <w:lang w:val="en-CA"/>
              </w:rPr>
              <w:t>Software location on server: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C054F" w14:textId="7C0FAFD1" w:rsidR="00A27E7F" w:rsidRPr="00804083" w:rsidRDefault="00A27E7F" w:rsidP="00A27E7F">
            <w:pPr>
              <w:ind w:left="360"/>
              <w:rPr>
                <w:lang w:val="fr-FR"/>
              </w:rPr>
            </w:pPr>
          </w:p>
        </w:tc>
      </w:tr>
      <w:tr w:rsidR="00A27E7F" w:rsidRPr="0075776A" w14:paraId="567F42BE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81005" w14:textId="77777777" w:rsidR="00A27E7F" w:rsidRPr="00A27E7F" w:rsidRDefault="00A27E7F" w:rsidP="00E803FF">
            <w:pPr>
              <w:ind w:left="360"/>
              <w:rPr>
                <w:lang w:val="en-CA"/>
              </w:rPr>
            </w:pPr>
            <w:r w:rsidRPr="00A27E7F">
              <w:rPr>
                <w:lang w:val="en-CA"/>
              </w:rPr>
              <w:t>SCCM Deployment Device Colle</w:t>
            </w:r>
            <w:r w:rsidR="00E803FF">
              <w:rPr>
                <w:lang w:val="en-CA"/>
              </w:rPr>
              <w:t>ction path</w:t>
            </w:r>
            <w:r w:rsidRPr="00A27E7F">
              <w:rPr>
                <w:lang w:val="en-CA"/>
              </w:rPr>
              <w:t xml:space="preserve"> </w:t>
            </w:r>
            <w:r w:rsidR="00E803FF">
              <w:rPr>
                <w:lang w:val="en-CA"/>
              </w:rPr>
              <w:t>: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57AD" w14:textId="00D8EEDF" w:rsidR="00A27E7F" w:rsidRPr="00AB6130" w:rsidRDefault="00A27E7F" w:rsidP="00AB6130">
            <w:pPr>
              <w:ind w:left="360"/>
              <w:rPr>
                <w:lang w:val="en-CA"/>
              </w:rPr>
            </w:pPr>
          </w:p>
        </w:tc>
      </w:tr>
      <w:tr w:rsidR="00E803FF" w:rsidRPr="0075776A" w14:paraId="7CEE404B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4405" w14:textId="77777777" w:rsidR="00E803FF" w:rsidRPr="00A27E7F" w:rsidRDefault="00E803FF" w:rsidP="00E803FF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SCCM Application\Package path: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E5B38" w14:textId="1D50A3ED" w:rsidR="00E803FF" w:rsidRPr="00AB6130" w:rsidRDefault="00E803FF" w:rsidP="00E803FF">
            <w:pPr>
              <w:ind w:left="360"/>
              <w:rPr>
                <w:lang w:val="en-CA"/>
              </w:rPr>
            </w:pPr>
          </w:p>
        </w:tc>
      </w:tr>
      <w:tr w:rsidR="00A27E7F" w:rsidRPr="00B0478D" w14:paraId="0D9E5263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56BFD" w14:textId="77777777" w:rsidR="00A27E7F" w:rsidRPr="00A27E7F" w:rsidRDefault="00A27E7F" w:rsidP="001B5277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SCCM Distribution Point servers: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CB4BB" w14:textId="77777777" w:rsidR="00A27E7F" w:rsidRPr="00AB6130" w:rsidRDefault="00804083" w:rsidP="001B5277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ALL</w:t>
            </w:r>
          </w:p>
        </w:tc>
      </w:tr>
      <w:tr w:rsidR="00AB6130" w:rsidRPr="00686734" w14:paraId="668A5601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5B63" w14:textId="77777777" w:rsidR="00AB6130" w:rsidRDefault="00AB6130" w:rsidP="00AB6130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Is this a single deployment or will the software remain available afterwards?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D9A03" w14:textId="417726AB" w:rsidR="00AB6130" w:rsidRPr="00AB6130" w:rsidRDefault="00AB6130" w:rsidP="00AB6130">
            <w:pPr>
              <w:ind w:left="360"/>
              <w:rPr>
                <w:lang w:val="en-CA"/>
              </w:rPr>
            </w:pPr>
            <w:bookmarkStart w:id="1" w:name="_GoBack"/>
            <w:bookmarkEnd w:id="1"/>
          </w:p>
        </w:tc>
      </w:tr>
      <w:tr w:rsidR="00A27E7F" w:rsidRPr="00B0478D" w14:paraId="5604E4B3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25A4C" w14:textId="77777777" w:rsidR="00A27E7F" w:rsidRPr="00A27E7F" w:rsidRDefault="00A27E7F" w:rsidP="001B5277">
            <w:pPr>
              <w:ind w:left="360"/>
              <w:rPr>
                <w:lang w:val="en-CA"/>
              </w:rPr>
            </w:pPr>
            <w:r w:rsidRPr="001B5277">
              <w:rPr>
                <w:lang w:val="en-CA"/>
              </w:rPr>
              <w:t>Deployment Launch Date:</w:t>
            </w:r>
            <w:r w:rsidRPr="00622243"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F1211" w14:textId="69CB370C" w:rsidR="00A27E7F" w:rsidRPr="00AB6130" w:rsidRDefault="00A27E7F" w:rsidP="001B5277">
            <w:pPr>
              <w:ind w:left="360"/>
              <w:rPr>
                <w:lang w:val="en-CA"/>
              </w:rPr>
            </w:pPr>
          </w:p>
        </w:tc>
      </w:tr>
      <w:tr w:rsidR="00A27E7F" w:rsidRPr="0075776A" w14:paraId="7111BD0F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68EA8" w14:textId="77777777" w:rsidR="00A27E7F" w:rsidRPr="00A27E7F" w:rsidRDefault="00A27E7F" w:rsidP="001B5277">
            <w:pPr>
              <w:ind w:left="360"/>
              <w:rPr>
                <w:lang w:val="en-CA"/>
              </w:rPr>
            </w:pPr>
            <w:r w:rsidRPr="001B5277">
              <w:rPr>
                <w:lang w:val="en-CA"/>
              </w:rPr>
              <w:t>Initial scope of deployment:</w:t>
            </w:r>
            <w:r w:rsidRPr="007C2188"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7E87" w14:textId="340BC04B" w:rsidR="00A27E7F" w:rsidRPr="00804083" w:rsidRDefault="00A27E7F" w:rsidP="001B5277">
            <w:pPr>
              <w:ind w:left="360"/>
              <w:rPr>
                <w:lang w:val="en-US"/>
              </w:rPr>
            </w:pPr>
          </w:p>
        </w:tc>
      </w:tr>
      <w:tr w:rsidR="00A27E7F" w:rsidRPr="00A27E7F" w14:paraId="5E286150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D53F" w14:textId="77777777" w:rsidR="00A27E7F" w:rsidRPr="00A27E7F" w:rsidRDefault="00A27E7F" w:rsidP="001B5277">
            <w:pPr>
              <w:ind w:left="360"/>
              <w:rPr>
                <w:lang w:val="en-CA"/>
              </w:rPr>
            </w:pPr>
            <w:r w:rsidRPr="001B5277">
              <w:rPr>
                <w:lang w:val="en-CA"/>
              </w:rPr>
              <w:t>Licensing requirements: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7A1D7" w14:textId="131352C1" w:rsidR="00A27E7F" w:rsidRPr="001B5277" w:rsidRDefault="00A27E7F" w:rsidP="001B5277">
            <w:pPr>
              <w:ind w:left="360"/>
              <w:rPr>
                <w:lang w:val="fr-FR"/>
              </w:rPr>
            </w:pPr>
          </w:p>
        </w:tc>
      </w:tr>
      <w:tr w:rsidR="00A27E7F" w:rsidRPr="00686734" w14:paraId="2D904AD8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A1A58" w14:textId="77777777" w:rsidR="00A27E7F" w:rsidRPr="00A27E7F" w:rsidRDefault="00A27E7F" w:rsidP="001B5277">
            <w:pPr>
              <w:ind w:left="360"/>
              <w:rPr>
                <w:lang w:val="en-CA"/>
              </w:rPr>
            </w:pPr>
            <w:r w:rsidRPr="001B5277">
              <w:rPr>
                <w:lang w:val="en-CA"/>
              </w:rPr>
              <w:t>Licensing management plan: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18B78" w14:textId="675A676A" w:rsidR="00A27E7F" w:rsidRPr="00B0478D" w:rsidRDefault="00A27E7F" w:rsidP="001B5277">
            <w:pPr>
              <w:ind w:left="360"/>
              <w:rPr>
                <w:lang w:val="en-US"/>
              </w:rPr>
            </w:pPr>
          </w:p>
        </w:tc>
      </w:tr>
      <w:tr w:rsidR="00A27E7F" w:rsidRPr="0075776A" w14:paraId="694C2FBD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4088E" w14:textId="77777777" w:rsidR="00A27E7F" w:rsidRPr="00A27E7F" w:rsidRDefault="00A27E7F" w:rsidP="001B5277">
            <w:pPr>
              <w:ind w:left="360"/>
              <w:rPr>
                <w:lang w:val="en-CA"/>
              </w:rPr>
            </w:pPr>
            <w:r w:rsidRPr="001B5277">
              <w:rPr>
                <w:lang w:val="en-CA"/>
              </w:rPr>
              <w:t>Identify scope of support: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63716" w14:textId="123E3B48" w:rsidR="00A27E7F" w:rsidRPr="00AB6130" w:rsidRDefault="00A27E7F" w:rsidP="00AB6130">
            <w:pPr>
              <w:ind w:left="360"/>
              <w:rPr>
                <w:lang w:val="en-CA"/>
              </w:rPr>
            </w:pPr>
          </w:p>
        </w:tc>
      </w:tr>
      <w:tr w:rsidR="00A27E7F" w:rsidRPr="0075776A" w14:paraId="388CD982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6351" w14:textId="77777777" w:rsidR="00A27E7F" w:rsidRPr="00A27E7F" w:rsidRDefault="001B5277" w:rsidP="001B5277">
            <w:pPr>
              <w:ind w:left="360"/>
              <w:rPr>
                <w:lang w:val="en-CA"/>
              </w:rPr>
            </w:pPr>
            <w:r w:rsidRPr="001B5277">
              <w:rPr>
                <w:lang w:val="en-CA"/>
              </w:rPr>
              <w:t>Deployment options: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EE55B" w14:textId="77777777" w:rsidR="001B5277" w:rsidRPr="00B0478D" w:rsidRDefault="001B5277" w:rsidP="001B5277">
            <w:pPr>
              <w:ind w:left="360"/>
              <w:rPr>
                <w:lang w:val="en-US"/>
              </w:rPr>
            </w:pPr>
            <w:r w:rsidRPr="00B0478D">
              <w:rPr>
                <w:lang w:val="en-US"/>
              </w:rPr>
              <w:t>Action= Install</w:t>
            </w:r>
          </w:p>
          <w:p w14:paraId="7A31A01C" w14:textId="77777777" w:rsidR="001B5277" w:rsidRPr="000F7D6E" w:rsidRDefault="001B5277" w:rsidP="001B5277">
            <w:pPr>
              <w:ind w:left="360"/>
              <w:rPr>
                <w:lang w:val="en-CA"/>
              </w:rPr>
            </w:pPr>
            <w:r w:rsidRPr="000F7D6E">
              <w:rPr>
                <w:lang w:val="en-CA"/>
              </w:rPr>
              <w:t>During initial deployment to users= Required</w:t>
            </w:r>
            <w:r w:rsidR="000F7D6E">
              <w:rPr>
                <w:lang w:val="en-CA"/>
              </w:rPr>
              <w:t xml:space="preserve"> </w:t>
            </w:r>
          </w:p>
          <w:p w14:paraId="6E36C8BA" w14:textId="77777777" w:rsidR="001B5277" w:rsidRPr="00E0270F" w:rsidRDefault="001B5277" w:rsidP="001B5277">
            <w:pPr>
              <w:ind w:left="360"/>
              <w:rPr>
                <w:lang w:val="en-CA"/>
              </w:rPr>
            </w:pPr>
            <w:r w:rsidRPr="00E0270F">
              <w:rPr>
                <w:lang w:val="en-CA"/>
              </w:rPr>
              <w:t>Download content from distribution point and run locally</w:t>
            </w:r>
            <w:r w:rsidR="00E0270F" w:rsidRPr="00E0270F">
              <w:rPr>
                <w:lang w:val="en-CA"/>
              </w:rPr>
              <w:t xml:space="preserve"> ? </w:t>
            </w:r>
            <w:r w:rsidR="00E0270F">
              <w:rPr>
                <w:lang w:val="en-CA"/>
              </w:rPr>
              <w:t>= Y</w:t>
            </w:r>
          </w:p>
          <w:p w14:paraId="46BF6B86" w14:textId="77777777" w:rsidR="00A27E7F" w:rsidRPr="00B0478D" w:rsidRDefault="001B5277" w:rsidP="001B5277">
            <w:pPr>
              <w:ind w:left="360"/>
              <w:rPr>
                <w:lang w:val="en-US"/>
              </w:rPr>
            </w:pPr>
            <w:r w:rsidRPr="00B0478D">
              <w:rPr>
                <w:lang w:val="en-US"/>
              </w:rPr>
              <w:t xml:space="preserve">BranchCache </w:t>
            </w:r>
            <w:r w:rsidR="00E0270F" w:rsidRPr="00B0478D">
              <w:rPr>
                <w:lang w:val="en-US"/>
              </w:rPr>
              <w:t xml:space="preserve">= </w:t>
            </w:r>
            <w:r w:rsidRPr="00B0478D">
              <w:rPr>
                <w:lang w:val="en-US"/>
              </w:rPr>
              <w:t>enabled</w:t>
            </w:r>
          </w:p>
        </w:tc>
      </w:tr>
      <w:tr w:rsidR="00A27E7F" w:rsidRPr="00686734" w14:paraId="21CE47A5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244D" w14:textId="77777777" w:rsidR="00A27E7F" w:rsidRPr="00A27E7F" w:rsidRDefault="001B5277" w:rsidP="001B5277">
            <w:pPr>
              <w:ind w:left="360"/>
              <w:rPr>
                <w:lang w:val="en-CA"/>
              </w:rPr>
            </w:pPr>
            <w:r w:rsidRPr="001B5277">
              <w:rPr>
                <w:lang w:val="en-CA"/>
              </w:rPr>
              <w:t>Estimate time required for initial deployment: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A49CF" w14:textId="618BF208" w:rsidR="00A27E7F" w:rsidRPr="00E0270F" w:rsidRDefault="00A27E7F" w:rsidP="001B5277">
            <w:pPr>
              <w:ind w:left="360"/>
              <w:rPr>
                <w:lang w:val="en-CA"/>
              </w:rPr>
            </w:pPr>
          </w:p>
        </w:tc>
      </w:tr>
      <w:tr w:rsidR="00A27E7F" w:rsidRPr="00A27E7F" w14:paraId="47A042F3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F3653" w14:textId="77777777" w:rsidR="00A27E7F" w:rsidRPr="00A27E7F" w:rsidRDefault="001B5277" w:rsidP="001B5277">
            <w:pPr>
              <w:ind w:left="360"/>
              <w:rPr>
                <w:lang w:val="en-CA"/>
              </w:rPr>
            </w:pPr>
            <w:r w:rsidRPr="001B5277">
              <w:rPr>
                <w:lang w:val="en-CA"/>
              </w:rPr>
              <w:t>Approximate time for single deployment: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B62A" w14:textId="6F1AC154" w:rsidR="00A27E7F" w:rsidRPr="001B5277" w:rsidRDefault="001B5277" w:rsidP="00E0270F">
            <w:pPr>
              <w:ind w:left="360"/>
              <w:rPr>
                <w:lang w:val="fr-FR"/>
              </w:rPr>
            </w:pPr>
            <w:r w:rsidRPr="001B5277">
              <w:rPr>
                <w:lang w:val="fr-FR"/>
              </w:rPr>
              <w:t xml:space="preserve">approx. </w:t>
            </w:r>
            <w:r w:rsidR="0075776A">
              <w:rPr>
                <w:lang w:val="fr-FR"/>
              </w:rPr>
              <w:t>20</w:t>
            </w:r>
            <w:r w:rsidRPr="001B5277">
              <w:rPr>
                <w:lang w:val="fr-FR"/>
              </w:rPr>
              <w:t xml:space="preserve"> minutes</w:t>
            </w:r>
          </w:p>
        </w:tc>
      </w:tr>
      <w:tr w:rsidR="00A27E7F" w:rsidRPr="0075776A" w14:paraId="4BD1BBF4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3379" w14:textId="77777777" w:rsidR="00A27E7F" w:rsidRPr="00A27E7F" w:rsidRDefault="001B5277" w:rsidP="001B5277">
            <w:pPr>
              <w:ind w:left="360"/>
              <w:rPr>
                <w:lang w:val="en-CA"/>
              </w:rPr>
            </w:pPr>
            <w:r w:rsidRPr="001B5277">
              <w:rPr>
                <w:lang w:val="en-CA"/>
              </w:rPr>
              <w:t>Installation Notes:</w:t>
            </w: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4A8F0" w14:textId="707793F2" w:rsidR="0012789D" w:rsidRPr="0075776A" w:rsidRDefault="0012789D" w:rsidP="0075776A">
            <w:pPr>
              <w:rPr>
                <w:lang w:val="en-CA"/>
              </w:rPr>
            </w:pPr>
          </w:p>
        </w:tc>
      </w:tr>
      <w:tr w:rsidR="00A27E7F" w:rsidRPr="0075776A" w14:paraId="77EF620F" w14:textId="77777777" w:rsidTr="00A27E7F">
        <w:tc>
          <w:tcPr>
            <w:tcW w:w="2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46565" w14:textId="77777777" w:rsidR="00A27E7F" w:rsidRPr="00A27E7F" w:rsidRDefault="00A27E7F" w:rsidP="001B5277">
            <w:pPr>
              <w:ind w:left="360"/>
              <w:rPr>
                <w:lang w:val="en-CA"/>
              </w:rPr>
            </w:pPr>
          </w:p>
        </w:tc>
        <w:tc>
          <w:tcPr>
            <w:tcW w:w="2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2A0CB" w14:textId="77777777" w:rsidR="00A27E7F" w:rsidRPr="00E0270F" w:rsidRDefault="00A27E7F" w:rsidP="001B5277">
            <w:pPr>
              <w:ind w:left="360"/>
              <w:rPr>
                <w:lang w:val="en-CA"/>
              </w:rPr>
            </w:pPr>
          </w:p>
        </w:tc>
      </w:tr>
    </w:tbl>
    <w:p w14:paraId="3591E33E" w14:textId="77777777" w:rsidR="005B0070" w:rsidRPr="00A27E7F" w:rsidRDefault="005B0070">
      <w:pPr>
        <w:rPr>
          <w:lang w:val="en-CA"/>
        </w:rPr>
      </w:pPr>
    </w:p>
    <w:p w14:paraId="38C79CDD" w14:textId="77777777" w:rsidR="00E644BF" w:rsidRPr="00A27E7F" w:rsidRDefault="00E644BF">
      <w:pPr>
        <w:rPr>
          <w:lang w:val="en-CA"/>
        </w:rPr>
      </w:pPr>
    </w:p>
    <w:sectPr w:rsidR="00E644BF" w:rsidRPr="00A27E7F" w:rsidSect="00647867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522AD" w14:textId="77777777" w:rsidR="00844DAF" w:rsidRDefault="00844DAF">
      <w:r>
        <w:separator/>
      </w:r>
    </w:p>
  </w:endnote>
  <w:endnote w:type="continuationSeparator" w:id="0">
    <w:p w14:paraId="7E018C3B" w14:textId="77777777" w:rsidR="00844DAF" w:rsidRDefault="0084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477B5" w14:textId="77777777" w:rsidR="006B22EC" w:rsidRDefault="006B22EC">
    <w:pPr>
      <w:pBdr>
        <w:bottom w:val="single" w:sz="12" w:space="0" w:color="808080"/>
      </w:pBdr>
    </w:pPr>
  </w:p>
  <w:p w14:paraId="0F11307A" w14:textId="77777777" w:rsidR="00FA0E99" w:rsidRPr="003207E1" w:rsidRDefault="00FA0E99">
    <w:pPr>
      <w:rPr>
        <w:rFonts w:ascii="Cambria" w:eastAsia="Cambria" w:hAnsi="Cambria" w:cs="Cambria"/>
        <w:lang w:val="en-CA"/>
      </w:rPr>
    </w:pPr>
    <w:r>
      <w:rPr>
        <w:rFonts w:ascii="Cambria" w:eastAsia="Cambria" w:hAnsi="Cambria" w:cs="Cambria"/>
      </w:rPr>
      <w:fldChar w:fldCharType="begin"/>
    </w:r>
    <w:r w:rsidRPr="003207E1">
      <w:rPr>
        <w:rFonts w:ascii="Cambria" w:eastAsia="Cambria" w:hAnsi="Cambria" w:cs="Times New Roman"/>
        <w:lang w:val="en-CA"/>
      </w:rPr>
      <w:instrText xml:space="preserve"> FILENAME \* MERGEFORMAT </w:instrText>
    </w:r>
    <w:r>
      <w:rPr>
        <w:rFonts w:ascii="Cambria" w:eastAsia="Cambria" w:hAnsi="Cambria" w:cs="Cambria"/>
      </w:rPr>
      <w:fldChar w:fldCharType="separate"/>
    </w:r>
    <w:r w:rsidR="006B6AA2">
      <w:rPr>
        <w:rFonts w:ascii="Cambria" w:eastAsia="Cambria" w:hAnsi="Cambria" w:cs="Times New Roman"/>
        <w:noProof/>
        <w:lang w:val="en-CA"/>
      </w:rPr>
      <w:t>Expertisa 2.36.1- SCCM Deployment Process Task List.docx</w:t>
    </w:r>
    <w:r>
      <w:rPr>
        <w:rFonts w:ascii="Cambria" w:eastAsia="Cambria" w:hAnsi="Cambria" w:cs="Cambria"/>
      </w:rPr>
      <w:fldChar w:fldCharType="end"/>
    </w:r>
  </w:p>
  <w:p w14:paraId="217D6401" w14:textId="42AE5A90" w:rsidR="00F63189" w:rsidRPr="00F63189" w:rsidRDefault="006B22EC">
    <w:r w:rsidRPr="003207E1">
      <w:rPr>
        <w:rFonts w:ascii="Cambria" w:eastAsia="Cambria" w:hAnsi="Cambria" w:cs="Cambria"/>
        <w:lang w:val="en-CA"/>
      </w:rPr>
      <w:t xml:space="preserve">Page </w:t>
    </w:r>
    <w:r>
      <w:fldChar w:fldCharType="begin"/>
    </w:r>
    <w:r w:rsidRPr="003207E1">
      <w:rPr>
        <w:lang w:val="en-CA"/>
      </w:rPr>
      <w:instrText>PAGE</w:instrText>
    </w:r>
    <w:r>
      <w:fldChar w:fldCharType="separate"/>
    </w:r>
    <w:r w:rsidR="00686734">
      <w:rPr>
        <w:noProof/>
        <w:lang w:val="en-CA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8BF03" w14:textId="77777777" w:rsidR="00844DAF" w:rsidRDefault="00844DAF">
      <w:r>
        <w:separator/>
      </w:r>
    </w:p>
  </w:footnote>
  <w:footnote w:type="continuationSeparator" w:id="0">
    <w:p w14:paraId="1E8B22F6" w14:textId="77777777" w:rsidR="00844DAF" w:rsidRDefault="00844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D16"/>
    <w:multiLevelType w:val="hybridMultilevel"/>
    <w:tmpl w:val="918AE458"/>
    <w:lvl w:ilvl="0" w:tplc="E92E3B6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64320"/>
    <w:multiLevelType w:val="hybridMultilevel"/>
    <w:tmpl w:val="D6F647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1FFC"/>
    <w:multiLevelType w:val="hybridMultilevel"/>
    <w:tmpl w:val="89B4519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2567C"/>
    <w:multiLevelType w:val="hybridMultilevel"/>
    <w:tmpl w:val="51DCDC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77A5F"/>
    <w:multiLevelType w:val="hybridMultilevel"/>
    <w:tmpl w:val="BE321C76"/>
    <w:lvl w:ilvl="0" w:tplc="551ED2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8E5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CE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E2E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6B2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44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7288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285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81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459DC"/>
    <w:multiLevelType w:val="hybridMultilevel"/>
    <w:tmpl w:val="7DC424F2"/>
    <w:lvl w:ilvl="0" w:tplc="CBF2BE56">
      <w:numFmt w:val="bullet"/>
      <w:lvlText w:val="-"/>
      <w:lvlJc w:val="left"/>
      <w:pPr>
        <w:ind w:left="420" w:hanging="360"/>
      </w:pPr>
      <w:rPr>
        <w:rFonts w:ascii="Tahoma" w:eastAsia="Tahoma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AC2E57"/>
    <w:multiLevelType w:val="hybridMultilevel"/>
    <w:tmpl w:val="D49C18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3937B0"/>
    <w:multiLevelType w:val="hybridMultilevel"/>
    <w:tmpl w:val="10D4073A"/>
    <w:lvl w:ilvl="0" w:tplc="97D0A2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C13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C6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549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EAD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2C7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6E5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E2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E89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527F"/>
    <w:multiLevelType w:val="hybridMultilevel"/>
    <w:tmpl w:val="5204F5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B40DCB"/>
    <w:multiLevelType w:val="hybridMultilevel"/>
    <w:tmpl w:val="BBE0F4E2"/>
    <w:lvl w:ilvl="0" w:tplc="1C4001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F6584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BF2119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482673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ABC6E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F0692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8249A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7E0BF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3263C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AF64F4"/>
    <w:multiLevelType w:val="hybridMultilevel"/>
    <w:tmpl w:val="755E2DD6"/>
    <w:lvl w:ilvl="0" w:tplc="E0CED0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6E7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AD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02E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662C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075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DAA9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CE6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629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962A3"/>
    <w:multiLevelType w:val="hybridMultilevel"/>
    <w:tmpl w:val="8E82B2E8"/>
    <w:lvl w:ilvl="0" w:tplc="EB164FB4">
      <w:start w:val="2012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C2590"/>
    <w:multiLevelType w:val="hybridMultilevel"/>
    <w:tmpl w:val="C8A4D410"/>
    <w:lvl w:ilvl="0" w:tplc="2FD68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8249C"/>
    <w:multiLevelType w:val="hybridMultilevel"/>
    <w:tmpl w:val="36E42C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6612"/>
    <w:multiLevelType w:val="hybridMultilevel"/>
    <w:tmpl w:val="113ED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24373"/>
    <w:multiLevelType w:val="hybridMultilevel"/>
    <w:tmpl w:val="85F69FD0"/>
    <w:lvl w:ilvl="0" w:tplc="55A03F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6EE126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7A4C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50E32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2324F7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17049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02EED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38C28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05263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CE6840"/>
    <w:multiLevelType w:val="hybridMultilevel"/>
    <w:tmpl w:val="6C9AB54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365B00"/>
    <w:multiLevelType w:val="hybridMultilevel"/>
    <w:tmpl w:val="8BB63E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B21D1"/>
    <w:multiLevelType w:val="hybridMultilevel"/>
    <w:tmpl w:val="F752A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3B"/>
    <w:multiLevelType w:val="hybridMultilevel"/>
    <w:tmpl w:val="A3EE66BA"/>
    <w:lvl w:ilvl="0" w:tplc="70247B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C3C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7ACF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CF0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E2BE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401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80C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0A7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0E3D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911CD"/>
    <w:multiLevelType w:val="hybridMultilevel"/>
    <w:tmpl w:val="8CAE8564"/>
    <w:lvl w:ilvl="0" w:tplc="F0E296F4">
      <w:numFmt w:val="bullet"/>
      <w:lvlText w:val="-"/>
      <w:lvlJc w:val="left"/>
      <w:pPr>
        <w:ind w:left="420" w:hanging="360"/>
      </w:pPr>
      <w:rPr>
        <w:rFonts w:ascii="Tahoma" w:eastAsia="Tahoma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64E321B8"/>
    <w:multiLevelType w:val="hybridMultilevel"/>
    <w:tmpl w:val="97CE2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049C7"/>
    <w:multiLevelType w:val="hybridMultilevel"/>
    <w:tmpl w:val="4ADA13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E106ED"/>
    <w:multiLevelType w:val="hybridMultilevel"/>
    <w:tmpl w:val="A4BAF6D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5C07D3"/>
    <w:multiLevelType w:val="hybridMultilevel"/>
    <w:tmpl w:val="51DCDC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26360"/>
    <w:multiLevelType w:val="hybridMultilevel"/>
    <w:tmpl w:val="4E80F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20"/>
  </w:num>
  <w:num w:numId="5">
    <w:abstractNumId w:val="0"/>
  </w:num>
  <w:num w:numId="6">
    <w:abstractNumId w:val="11"/>
  </w:num>
  <w:num w:numId="7">
    <w:abstractNumId w:val="21"/>
  </w:num>
  <w:num w:numId="8">
    <w:abstractNumId w:val="4"/>
  </w:num>
  <w:num w:numId="9">
    <w:abstractNumId w:val="19"/>
  </w:num>
  <w:num w:numId="10">
    <w:abstractNumId w:val="15"/>
  </w:num>
  <w:num w:numId="11">
    <w:abstractNumId w:val="9"/>
  </w:num>
  <w:num w:numId="12">
    <w:abstractNumId w:val="10"/>
  </w:num>
  <w:num w:numId="13">
    <w:abstractNumId w:val="7"/>
  </w:num>
  <w:num w:numId="14">
    <w:abstractNumId w:val="6"/>
  </w:num>
  <w:num w:numId="15">
    <w:abstractNumId w:val="14"/>
  </w:num>
  <w:num w:numId="16">
    <w:abstractNumId w:val="1"/>
  </w:num>
  <w:num w:numId="17">
    <w:abstractNumId w:val="22"/>
  </w:num>
  <w:num w:numId="18">
    <w:abstractNumId w:val="8"/>
  </w:num>
  <w:num w:numId="19">
    <w:abstractNumId w:val="2"/>
  </w:num>
  <w:num w:numId="20">
    <w:abstractNumId w:val="25"/>
  </w:num>
  <w:num w:numId="21">
    <w:abstractNumId w:val="18"/>
  </w:num>
  <w:num w:numId="22">
    <w:abstractNumId w:val="3"/>
  </w:num>
  <w:num w:numId="23">
    <w:abstractNumId w:val="5"/>
  </w:num>
  <w:num w:numId="24">
    <w:abstractNumId w:val="24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30"/>
    <w:rsid w:val="00026ABA"/>
    <w:rsid w:val="00033708"/>
    <w:rsid w:val="000341E8"/>
    <w:rsid w:val="000378B7"/>
    <w:rsid w:val="000402D7"/>
    <w:rsid w:val="0008046D"/>
    <w:rsid w:val="000808F8"/>
    <w:rsid w:val="00087780"/>
    <w:rsid w:val="000903AE"/>
    <w:rsid w:val="000935DE"/>
    <w:rsid w:val="000A27A7"/>
    <w:rsid w:val="000A3ECC"/>
    <w:rsid w:val="000D482D"/>
    <w:rsid w:val="000D66D3"/>
    <w:rsid w:val="000E74E3"/>
    <w:rsid w:val="000F7D6E"/>
    <w:rsid w:val="0012028E"/>
    <w:rsid w:val="00120819"/>
    <w:rsid w:val="001221EC"/>
    <w:rsid w:val="001227EC"/>
    <w:rsid w:val="00123F9C"/>
    <w:rsid w:val="0012789D"/>
    <w:rsid w:val="00131ACD"/>
    <w:rsid w:val="0013265D"/>
    <w:rsid w:val="00133128"/>
    <w:rsid w:val="001369A9"/>
    <w:rsid w:val="00141230"/>
    <w:rsid w:val="0014262B"/>
    <w:rsid w:val="001428D8"/>
    <w:rsid w:val="00160FBF"/>
    <w:rsid w:val="00162F76"/>
    <w:rsid w:val="0018215A"/>
    <w:rsid w:val="00196DDF"/>
    <w:rsid w:val="001A415A"/>
    <w:rsid w:val="001B5277"/>
    <w:rsid w:val="001C75C6"/>
    <w:rsid w:val="001D4761"/>
    <w:rsid w:val="001E246F"/>
    <w:rsid w:val="001F13E0"/>
    <w:rsid w:val="002146BD"/>
    <w:rsid w:val="00216512"/>
    <w:rsid w:val="002265D0"/>
    <w:rsid w:val="00252109"/>
    <w:rsid w:val="002706AE"/>
    <w:rsid w:val="002779D4"/>
    <w:rsid w:val="00292D64"/>
    <w:rsid w:val="002A4AD8"/>
    <w:rsid w:val="002D7A08"/>
    <w:rsid w:val="002E118C"/>
    <w:rsid w:val="002E3AB5"/>
    <w:rsid w:val="002E6427"/>
    <w:rsid w:val="002E7B18"/>
    <w:rsid w:val="002F460B"/>
    <w:rsid w:val="00313857"/>
    <w:rsid w:val="003207E1"/>
    <w:rsid w:val="003479A2"/>
    <w:rsid w:val="003550A0"/>
    <w:rsid w:val="00385943"/>
    <w:rsid w:val="003A508F"/>
    <w:rsid w:val="003A5C5E"/>
    <w:rsid w:val="003C1AA6"/>
    <w:rsid w:val="003C783A"/>
    <w:rsid w:val="003D1762"/>
    <w:rsid w:val="003D2FE4"/>
    <w:rsid w:val="0041501A"/>
    <w:rsid w:val="004171C7"/>
    <w:rsid w:val="00425F30"/>
    <w:rsid w:val="004360A6"/>
    <w:rsid w:val="00444E66"/>
    <w:rsid w:val="00446AC6"/>
    <w:rsid w:val="004570D8"/>
    <w:rsid w:val="00464E5C"/>
    <w:rsid w:val="004723E5"/>
    <w:rsid w:val="00476B84"/>
    <w:rsid w:val="00480669"/>
    <w:rsid w:val="00492724"/>
    <w:rsid w:val="004934EE"/>
    <w:rsid w:val="00495C57"/>
    <w:rsid w:val="004B371F"/>
    <w:rsid w:val="004C53D9"/>
    <w:rsid w:val="004C752B"/>
    <w:rsid w:val="004F36DF"/>
    <w:rsid w:val="00514A39"/>
    <w:rsid w:val="00515A7F"/>
    <w:rsid w:val="005409D4"/>
    <w:rsid w:val="00553A5F"/>
    <w:rsid w:val="005723E1"/>
    <w:rsid w:val="00587908"/>
    <w:rsid w:val="005A1EE7"/>
    <w:rsid w:val="005B0070"/>
    <w:rsid w:val="005C3E49"/>
    <w:rsid w:val="005D3893"/>
    <w:rsid w:val="005F0DBA"/>
    <w:rsid w:val="00603724"/>
    <w:rsid w:val="00605575"/>
    <w:rsid w:val="006057FD"/>
    <w:rsid w:val="0061637A"/>
    <w:rsid w:val="006211B1"/>
    <w:rsid w:val="00622243"/>
    <w:rsid w:val="0062746B"/>
    <w:rsid w:val="006338F6"/>
    <w:rsid w:val="00644949"/>
    <w:rsid w:val="00647867"/>
    <w:rsid w:val="006528A9"/>
    <w:rsid w:val="00656C5D"/>
    <w:rsid w:val="00672ED6"/>
    <w:rsid w:val="00686734"/>
    <w:rsid w:val="006A2752"/>
    <w:rsid w:val="006B22EC"/>
    <w:rsid w:val="006B6AA2"/>
    <w:rsid w:val="006C08F7"/>
    <w:rsid w:val="006C716B"/>
    <w:rsid w:val="006C7CBD"/>
    <w:rsid w:val="006D08EF"/>
    <w:rsid w:val="006D7279"/>
    <w:rsid w:val="006E2CC1"/>
    <w:rsid w:val="006E7505"/>
    <w:rsid w:val="006F2822"/>
    <w:rsid w:val="006F39D0"/>
    <w:rsid w:val="00711A77"/>
    <w:rsid w:val="0071758B"/>
    <w:rsid w:val="007179A5"/>
    <w:rsid w:val="00717A6C"/>
    <w:rsid w:val="007348BA"/>
    <w:rsid w:val="007354B0"/>
    <w:rsid w:val="00743295"/>
    <w:rsid w:val="007441FB"/>
    <w:rsid w:val="007536BE"/>
    <w:rsid w:val="0075776A"/>
    <w:rsid w:val="0077198A"/>
    <w:rsid w:val="00776A1C"/>
    <w:rsid w:val="007C2188"/>
    <w:rsid w:val="007D192A"/>
    <w:rsid w:val="007D4849"/>
    <w:rsid w:val="00804083"/>
    <w:rsid w:val="008053B6"/>
    <w:rsid w:val="0081075E"/>
    <w:rsid w:val="0081604A"/>
    <w:rsid w:val="00844B26"/>
    <w:rsid w:val="00844DAF"/>
    <w:rsid w:val="00847618"/>
    <w:rsid w:val="00847697"/>
    <w:rsid w:val="00851E40"/>
    <w:rsid w:val="008524BB"/>
    <w:rsid w:val="00865A7D"/>
    <w:rsid w:val="00881498"/>
    <w:rsid w:val="0089307C"/>
    <w:rsid w:val="008A06E7"/>
    <w:rsid w:val="008A2893"/>
    <w:rsid w:val="008A2E84"/>
    <w:rsid w:val="008D06AE"/>
    <w:rsid w:val="008F29C9"/>
    <w:rsid w:val="008F62FB"/>
    <w:rsid w:val="00900624"/>
    <w:rsid w:val="009109EE"/>
    <w:rsid w:val="009210BC"/>
    <w:rsid w:val="0093162A"/>
    <w:rsid w:val="00934494"/>
    <w:rsid w:val="0093698E"/>
    <w:rsid w:val="00946AC2"/>
    <w:rsid w:val="00953C5B"/>
    <w:rsid w:val="00960E30"/>
    <w:rsid w:val="00963FA0"/>
    <w:rsid w:val="00964826"/>
    <w:rsid w:val="009840FE"/>
    <w:rsid w:val="00985863"/>
    <w:rsid w:val="0099223A"/>
    <w:rsid w:val="009A5F4E"/>
    <w:rsid w:val="009D4D97"/>
    <w:rsid w:val="009E2A54"/>
    <w:rsid w:val="009F7EBE"/>
    <w:rsid w:val="00A0361D"/>
    <w:rsid w:val="00A1468D"/>
    <w:rsid w:val="00A27E7F"/>
    <w:rsid w:val="00A43864"/>
    <w:rsid w:val="00A44AFC"/>
    <w:rsid w:val="00A44D59"/>
    <w:rsid w:val="00A46624"/>
    <w:rsid w:val="00A659AC"/>
    <w:rsid w:val="00A70043"/>
    <w:rsid w:val="00A7539C"/>
    <w:rsid w:val="00A77B3E"/>
    <w:rsid w:val="00A945F6"/>
    <w:rsid w:val="00A95A53"/>
    <w:rsid w:val="00AA7B40"/>
    <w:rsid w:val="00AB5975"/>
    <w:rsid w:val="00AB6130"/>
    <w:rsid w:val="00AC3CAB"/>
    <w:rsid w:val="00AD4F11"/>
    <w:rsid w:val="00AF04D5"/>
    <w:rsid w:val="00AF6E1C"/>
    <w:rsid w:val="00B0478D"/>
    <w:rsid w:val="00B261A0"/>
    <w:rsid w:val="00B26363"/>
    <w:rsid w:val="00B2763E"/>
    <w:rsid w:val="00B42A43"/>
    <w:rsid w:val="00B44FEA"/>
    <w:rsid w:val="00B4653E"/>
    <w:rsid w:val="00B60E65"/>
    <w:rsid w:val="00B633B5"/>
    <w:rsid w:val="00B73053"/>
    <w:rsid w:val="00B756C7"/>
    <w:rsid w:val="00B844ED"/>
    <w:rsid w:val="00B86319"/>
    <w:rsid w:val="00B87209"/>
    <w:rsid w:val="00B95804"/>
    <w:rsid w:val="00B97F11"/>
    <w:rsid w:val="00BA2BFA"/>
    <w:rsid w:val="00BA5F7B"/>
    <w:rsid w:val="00BB0D57"/>
    <w:rsid w:val="00BB3A9C"/>
    <w:rsid w:val="00BB4E18"/>
    <w:rsid w:val="00BC064E"/>
    <w:rsid w:val="00BC4249"/>
    <w:rsid w:val="00BF20EC"/>
    <w:rsid w:val="00BF6935"/>
    <w:rsid w:val="00C04059"/>
    <w:rsid w:val="00C05909"/>
    <w:rsid w:val="00C10D38"/>
    <w:rsid w:val="00C2228F"/>
    <w:rsid w:val="00C4039E"/>
    <w:rsid w:val="00C4284A"/>
    <w:rsid w:val="00C60281"/>
    <w:rsid w:val="00C60A02"/>
    <w:rsid w:val="00C67844"/>
    <w:rsid w:val="00C77169"/>
    <w:rsid w:val="00C92094"/>
    <w:rsid w:val="00C95071"/>
    <w:rsid w:val="00CA6062"/>
    <w:rsid w:val="00CC5F28"/>
    <w:rsid w:val="00CD14EC"/>
    <w:rsid w:val="00CD1A9C"/>
    <w:rsid w:val="00CD3CA8"/>
    <w:rsid w:val="00CF0CE8"/>
    <w:rsid w:val="00D15A0F"/>
    <w:rsid w:val="00D16851"/>
    <w:rsid w:val="00D42392"/>
    <w:rsid w:val="00D42F4F"/>
    <w:rsid w:val="00D51CD2"/>
    <w:rsid w:val="00D56C1D"/>
    <w:rsid w:val="00D6239D"/>
    <w:rsid w:val="00D643BF"/>
    <w:rsid w:val="00D70DD8"/>
    <w:rsid w:val="00D85A15"/>
    <w:rsid w:val="00DA3401"/>
    <w:rsid w:val="00DA3B4D"/>
    <w:rsid w:val="00DB06CA"/>
    <w:rsid w:val="00E0270F"/>
    <w:rsid w:val="00E05CE4"/>
    <w:rsid w:val="00E07B25"/>
    <w:rsid w:val="00E21C89"/>
    <w:rsid w:val="00E275DE"/>
    <w:rsid w:val="00E33289"/>
    <w:rsid w:val="00E459A0"/>
    <w:rsid w:val="00E51630"/>
    <w:rsid w:val="00E644BF"/>
    <w:rsid w:val="00E730E0"/>
    <w:rsid w:val="00E803FF"/>
    <w:rsid w:val="00E97E6D"/>
    <w:rsid w:val="00EA28FB"/>
    <w:rsid w:val="00EA3A17"/>
    <w:rsid w:val="00EA4DA3"/>
    <w:rsid w:val="00EB08C2"/>
    <w:rsid w:val="00EB2637"/>
    <w:rsid w:val="00EB4659"/>
    <w:rsid w:val="00EC4B62"/>
    <w:rsid w:val="00F012AF"/>
    <w:rsid w:val="00F02EBA"/>
    <w:rsid w:val="00F0509D"/>
    <w:rsid w:val="00F31042"/>
    <w:rsid w:val="00F47094"/>
    <w:rsid w:val="00F63189"/>
    <w:rsid w:val="00F75A4A"/>
    <w:rsid w:val="00F8319B"/>
    <w:rsid w:val="00F8344C"/>
    <w:rsid w:val="00F87BC6"/>
    <w:rsid w:val="00F92B9D"/>
    <w:rsid w:val="00F97159"/>
    <w:rsid w:val="00FA0E99"/>
    <w:rsid w:val="00FA5777"/>
    <w:rsid w:val="00FB4402"/>
    <w:rsid w:val="00FD1F1B"/>
    <w:rsid w:val="00F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33D11"/>
  <w15:docId w15:val="{B1CEC7D1-BD86-4C11-9084-3877D539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ahoma" w:eastAsia="Tahoma" w:hAnsi="Tahoma" w:cs="Tahoma"/>
      <w:color w:val="000000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semiHidden/>
    <w:rsid w:val="00B756C7"/>
    <w:rPr>
      <w:sz w:val="16"/>
      <w:szCs w:val="16"/>
    </w:rPr>
  </w:style>
  <w:style w:type="paragraph" w:styleId="Header">
    <w:name w:val="header"/>
    <w:basedOn w:val="Normal"/>
    <w:link w:val="HeaderChar"/>
    <w:rsid w:val="00C60A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0A02"/>
    <w:rPr>
      <w:rFonts w:ascii="Tahoma" w:eastAsia="Tahoma" w:hAnsi="Tahoma" w:cs="Tahoma"/>
      <w:color w:val="000000"/>
      <w:sz w:val="18"/>
      <w:szCs w:val="18"/>
    </w:rPr>
  </w:style>
  <w:style w:type="paragraph" w:styleId="Footer">
    <w:name w:val="footer"/>
    <w:basedOn w:val="Normal"/>
    <w:link w:val="FooterChar"/>
    <w:rsid w:val="00C60A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0A02"/>
    <w:rPr>
      <w:rFonts w:ascii="Tahoma" w:eastAsia="Tahoma" w:hAnsi="Tahoma" w:cs="Tahoma"/>
      <w:color w:val="000000"/>
      <w:sz w:val="18"/>
      <w:szCs w:val="18"/>
    </w:rPr>
  </w:style>
  <w:style w:type="character" w:styleId="Hyperlink">
    <w:name w:val="Hyperlink"/>
    <w:rsid w:val="00F75A4A"/>
    <w:rPr>
      <w:color w:val="0000FF"/>
      <w:u w:val="single"/>
    </w:rPr>
  </w:style>
  <w:style w:type="character" w:styleId="FollowedHyperlink">
    <w:name w:val="FollowedHyperlink"/>
    <w:rsid w:val="009F7EB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B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0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4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6A719F81D3F42BF07344333788D7A" ma:contentTypeVersion="4" ma:contentTypeDescription="Create a new document." ma:contentTypeScope="" ma:versionID="70a090233a45f7325e10c3d5d95d7232">
  <xsd:schema xmlns:xsd="http://www.w3.org/2001/XMLSchema" xmlns:xs="http://www.w3.org/2001/XMLSchema" xmlns:p="http://schemas.microsoft.com/office/2006/metadata/properties" xmlns:ns2="4d9c3775-e338-4876-9286-6d82ecb2232d" targetNamespace="http://schemas.microsoft.com/office/2006/metadata/properties" ma:root="true" ma:fieldsID="995802cfe450956629acd104e589cf8b" ns2:_="">
    <xsd:import namespace="4d9c3775-e338-4876-9286-6d82ecb223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c3775-e338-4876-9286-6d82ecb22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DB2F6-B60B-4EE9-AD73-B1419A10DA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01DE9E-F931-442B-9141-33C5B62ED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c3775-e338-4876-9286-6d82ecb223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6AD07B-E297-4093-8DBC-957CCD5592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E604EE-D18D-43E3-9960-07667FBC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Cascades Canada ULC</Company>
  <LinksUpToDate>false</LinksUpToDate>
  <CharactersWithSpaces>1336</CharactersWithSpaces>
  <SharedDoc>false</SharedDoc>
  <HLinks>
    <vt:vector size="42" baseType="variant">
      <vt:variant>
        <vt:i4>2752533</vt:i4>
      </vt:variant>
      <vt:variant>
        <vt:i4>18</vt:i4>
      </vt:variant>
      <vt:variant>
        <vt:i4>0</vt:i4>
      </vt:variant>
      <vt:variant>
        <vt:i4>5</vt:i4>
      </vt:variant>
      <vt:variant>
        <vt:lpwstr>\\vsdata1\data1\users\u362etar\uPerform\u362etar\</vt:lpwstr>
      </vt:variant>
      <vt:variant>
        <vt:lpwstr/>
      </vt:variant>
      <vt:variant>
        <vt:i4>2949202</vt:i4>
      </vt:variant>
      <vt:variant>
        <vt:i4>15</vt:i4>
      </vt:variant>
      <vt:variant>
        <vt:i4>0</vt:i4>
      </vt:variant>
      <vt:variant>
        <vt:i4>5</vt:i4>
      </vt:variant>
      <vt:variant>
        <vt:lpwstr>\\vsdata1\data1\users\u362etar\uPerform\</vt:lpwstr>
      </vt:variant>
      <vt:variant>
        <vt:lpwstr/>
      </vt:variant>
      <vt:variant>
        <vt:i4>393301</vt:i4>
      </vt:variant>
      <vt:variant>
        <vt:i4>12</vt:i4>
      </vt:variant>
      <vt:variant>
        <vt:i4>0</vt:i4>
      </vt:variant>
      <vt:variant>
        <vt:i4>5</vt:i4>
      </vt:variant>
      <vt:variant>
        <vt:lpwstr>\\apx-services.srv.cascades.ad\uperform\u362etar</vt:lpwstr>
      </vt:variant>
      <vt:variant>
        <vt:lpwstr/>
      </vt:variant>
      <vt:variant>
        <vt:i4>1835061</vt:i4>
      </vt:variant>
      <vt:variant>
        <vt:i4>9</vt:i4>
      </vt:variant>
      <vt:variant>
        <vt:i4>0</vt:i4>
      </vt:variant>
      <vt:variant>
        <vt:i4>5</vt:i4>
      </vt:variant>
      <vt:variant>
        <vt:lpwstr>\\vsdata1\data1\users\%username%\uPerform\</vt:lpwstr>
      </vt:variant>
      <vt:variant>
        <vt:lpwstr/>
      </vt:variant>
      <vt:variant>
        <vt:i4>65554</vt:i4>
      </vt:variant>
      <vt:variant>
        <vt:i4>6</vt:i4>
      </vt:variant>
      <vt:variant>
        <vt:i4>0</vt:i4>
      </vt:variant>
      <vt:variant>
        <vt:i4>5</vt:i4>
      </vt:variant>
      <vt:variant>
        <vt:lpwstr>\\apx-services.srv.cascades.ad\uperform\</vt:lpwstr>
      </vt:variant>
      <vt:variant>
        <vt:lpwstr/>
      </vt:variant>
      <vt:variant>
        <vt:i4>262175</vt:i4>
      </vt:variant>
      <vt:variant>
        <vt:i4>3</vt:i4>
      </vt:variant>
      <vt:variant>
        <vt:i4>0</vt:i4>
      </vt:variant>
      <vt:variant>
        <vt:i4>5</vt:i4>
      </vt:variant>
      <vt:variant>
        <vt:lpwstr>\\W2K8FS-101-NOR.nor.cascades.ad\ProfileStore\%username%</vt:lpwstr>
      </vt:variant>
      <vt:variant>
        <vt:lpwstr/>
      </vt:variant>
      <vt:variant>
        <vt:i4>4456553</vt:i4>
      </vt:variant>
      <vt:variant>
        <vt:i4>0</vt:i4>
      </vt:variant>
      <vt:variant>
        <vt:i4>0</vt:i4>
      </vt:variant>
      <vt:variant>
        <vt:i4>5</vt:i4>
      </vt:variant>
      <vt:variant>
        <vt:lpwstr>\\vsdata1\data1\users\%username%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Gagne</dc:creator>
  <cp:lastModifiedBy>Taidgh Rodeck</cp:lastModifiedBy>
  <cp:revision>8</cp:revision>
  <cp:lastPrinted>2012-02-13T21:09:00Z</cp:lastPrinted>
  <dcterms:created xsi:type="dcterms:W3CDTF">2016-04-29T11:24:00Z</dcterms:created>
  <dcterms:modified xsi:type="dcterms:W3CDTF">2019-12-11T22:18:00Z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0x010100E086A719F81D3F42BF07344333788D7A</vt:lpwstr>
  </property>
</Properties>
</file>